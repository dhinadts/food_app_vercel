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Food App - Free Tier Deployment Documentation</w:t>
      </w:r>
    </w:p>
    <w:p>
      <w:pPr>
        <w:pStyle w:val="Heading1"/>
      </w:pPr>
      <w:r>
        <w:t>1. Overview</w:t>
      </w:r>
    </w:p>
    <w:p>
      <w:r>
        <w:br/>
        <w:t>This project is a full AI-powered Food App built with Flutter Web, free-tier services, and Vercel deployment.</w:t>
        <w:br/>
        <w:t>Features included:</w:t>
        <w:br/>
        <w:t>- User Authentication &amp; Personalization (Firebase Auth + Firestore)</w:t>
        <w:br/>
        <w:t>- Semantic Search (Hugging Face embeddings + Qdrant Cloud)</w:t>
        <w:br/>
        <w:t>- Recommendation System (Qdrant Cloud)</w:t>
        <w:br/>
        <w:t>- AI Chatbot (Google Gemini)</w:t>
        <w:br/>
        <w:t>- Free hosting (Vercel)</w:t>
        <w:br/>
      </w:r>
    </w:p>
    <w:p>
      <w:pPr>
        <w:pStyle w:val="Heading1"/>
      </w:pPr>
      <w:r>
        <w:t>2. Architecture</w:t>
      </w:r>
    </w:p>
    <w:p>
      <w:r>
        <w:br/>
        <w:t>Frontend (Flutter Web) → Backend (Vercel Serverless Functions) → Qdrant / Hugging Face / Google Gemini</w:t>
        <w:br/>
        <w:t>User data stored in Firebase Firestore for personalization.</w:t>
        <w:br/>
      </w:r>
    </w:p>
    <w:p>
      <w:pPr>
        <w:pStyle w:val="Heading1"/>
      </w:pPr>
      <w:r>
        <w:t>3. Free-tier Services Setup</w:t>
      </w:r>
    </w:p>
    <w:p>
      <w:r>
        <w:br/>
        <w:t>1. Firebase Auth + Firestore</w:t>
        <w:br/>
        <w:t xml:space="preserve">   - Enable Email/Password authentication</w:t>
        <w:br/>
        <w:t xml:space="preserve">   - Create Firestore database in test mode</w:t>
        <w:br/>
        <w:br/>
        <w:t>2. Qdrant Cloud</w:t>
        <w:br/>
        <w:t xml:space="preserve">   - Create free cluster</w:t>
        <w:br/>
        <w:t xml:space="preserve">   - Create 'foods' collection with fields 'vector' and 'payload'</w:t>
        <w:br/>
        <w:t xml:space="preserve">   - Optional: insert sample dishes using insert.js</w:t>
        <w:br/>
        <w:br/>
        <w:t>3. Hugging Face</w:t>
        <w:br/>
        <w:t xml:space="preserve">   - Generate API token</w:t>
        <w:br/>
        <w:t xml:space="preserve">   - Model: 'sentence-transformers/all-MiniLM-L6-v2'</w:t>
        <w:br/>
        <w:br/>
        <w:t>4. Google Gemini</w:t>
        <w:br/>
        <w:t xml:space="preserve">   - Sign up for Google AI Studio</w:t>
        <w:br/>
        <w:t xml:space="preserve">   - Generate API key for chatbot</w:t>
        <w:br/>
      </w:r>
    </w:p>
    <w:p>
      <w:pPr>
        <w:pStyle w:val="Heading1"/>
      </w:pPr>
      <w:r>
        <w:t>4. Flutter Web Setup</w:t>
      </w:r>
    </w:p>
    <w:p>
      <w:r>
        <w:br/>
        <w:t>1. Install Flutter SDK (stable)</w:t>
        <w:br/>
        <w:t>2. Navigate to flutter_app folder:</w:t>
        <w:br/>
        <w:t xml:space="preserve">   flutter pub get</w:t>
        <w:br/>
        <w:t xml:space="preserve">   flutter build web</w:t>
        <w:br/>
        <w:t>3. Frontend will be served by Vercel from build/web directory</w:t>
        <w:br/>
      </w:r>
    </w:p>
    <w:p>
      <w:pPr>
        <w:pStyle w:val="Heading1"/>
      </w:pPr>
      <w:r>
        <w:t>5. Backend Setup (Vercel Serverless)</w:t>
      </w:r>
    </w:p>
    <w:p>
      <w:r>
        <w:br/>
        <w:t>- api/search.js → semantic search using Hugging Face embeddings + Qdrant</w:t>
        <w:br/>
        <w:t>- api/recommend.js → dish recommendations from Qdrant</w:t>
        <w:br/>
        <w:t>- api/chatbot.js → AI chatbot using Google Gemini</w:t>
        <w:br/>
        <w:t>- api/user.js → user personalization via Firebase Firestore</w:t>
        <w:br/>
      </w:r>
    </w:p>
    <w:p>
      <w:pPr>
        <w:pStyle w:val="Heading1"/>
      </w:pPr>
      <w:r>
        <w:t>6. Environment Variables (Vercel)</w:t>
      </w:r>
    </w:p>
    <w:p>
      <w:r>
        <w:br/>
        <w:t>- HUGGINGFACE_API_KEY</w:t>
        <w:br/>
        <w:t>- QDRANT_URL</w:t>
        <w:br/>
        <w:t>- QDRANT_API_KEY</w:t>
        <w:br/>
        <w:t>- GEMINI_API_KEY</w:t>
        <w:br/>
        <w:t>- FIREBASE_API_KEY</w:t>
        <w:br/>
        <w:t>- FIREBASE_APP_ID</w:t>
        <w:br/>
        <w:t>- FIREBASE_PROJECT_ID</w:t>
        <w:br/>
        <w:t>- FIREBASE_MESSAGING_SENDER_ID</w:t>
        <w:br/>
        <w:t>- FIREBASE_AUTH_DOMAIN</w:t>
        <w:br/>
      </w:r>
    </w:p>
    <w:p>
      <w:pPr>
        <w:pStyle w:val="Heading1"/>
      </w:pPr>
      <w:r>
        <w:t>7. Deployment Steps</w:t>
      </w:r>
    </w:p>
    <w:p>
      <w:r>
        <w:br/>
        <w:t>1. Push repo to GitHub</w:t>
        <w:br/>
        <w:t>2. Import project in Vercel</w:t>
        <w:br/>
        <w:t>3. Set environment variables</w:t>
        <w:br/>
        <w:t>4. Build command: flutter build web</w:t>
        <w:br/>
        <w:t>5. Output directory: flutter_app/build/web</w:t>
        <w:br/>
        <w:t>6. Deploy and access live link</w:t>
        <w:br/>
      </w:r>
    </w:p>
    <w:p>
      <w:pPr>
        <w:pStyle w:val="Heading1"/>
      </w:pPr>
      <w:r>
        <w:t>8. Notes</w:t>
      </w:r>
    </w:p>
    <w:p>
      <w:r>
        <w:br/>
        <w:t>- Free-tier stack allows demo and interview deployment without cost</w:t>
        <w:br/>
        <w:t>- Replace sample dishes in sample_foods.json as needed</w:t>
        <w:br/>
        <w:t>- Do not commit API keys, use Vercel environment variables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